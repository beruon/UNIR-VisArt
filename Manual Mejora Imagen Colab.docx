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BAB92" w14:textId="0DF93AE6" w:rsidR="00A9481F" w:rsidRDefault="00A9481F">
      <w:pPr>
        <w:pStyle w:val="Ttulo1"/>
        <w:rPr>
          <w:color w:val="auto"/>
        </w:rPr>
      </w:pPr>
      <w:r w:rsidRPr="00A9481F">
        <w:rPr>
          <w:color w:val="auto"/>
        </w:rPr>
        <w:t xml:space="preserve">Manual Paso a Paso: </w:t>
      </w:r>
      <w:proofErr w:type="spellStart"/>
      <w:r w:rsidRPr="00A9481F">
        <w:rPr>
          <w:color w:val="auto"/>
        </w:rPr>
        <w:t>Mejora</w:t>
      </w:r>
      <w:proofErr w:type="spellEnd"/>
      <w:r w:rsidRPr="00A9481F">
        <w:rPr>
          <w:color w:val="auto"/>
        </w:rPr>
        <w:t xml:space="preserve"> de Imagen con Python y Google </w:t>
      </w:r>
      <w:proofErr w:type="spellStart"/>
      <w:r w:rsidRPr="00A9481F">
        <w:rPr>
          <w:color w:val="auto"/>
        </w:rPr>
        <w:t>Colab</w:t>
      </w:r>
      <w:proofErr w:type="spellEnd"/>
    </w:p>
    <w:p w14:paraId="422FB51F" w14:textId="4E0B5513" w:rsidR="00280708" w:rsidRPr="00A9481F" w:rsidRDefault="00000000">
      <w:pPr>
        <w:pStyle w:val="Ttulo1"/>
        <w:rPr>
          <w:color w:val="auto"/>
        </w:rPr>
      </w:pPr>
      <w:r w:rsidRPr="00A9481F">
        <w:rPr>
          <w:color w:val="auto"/>
        </w:rPr>
        <w:t>1. Introducción</w:t>
      </w:r>
    </w:p>
    <w:p w14:paraId="3B445109" w14:textId="77777777" w:rsidR="00280708" w:rsidRPr="00A9481F" w:rsidRDefault="00000000">
      <w:r w:rsidRPr="00A9481F">
        <w:t xml:space="preserve">Este manual </w:t>
      </w:r>
      <w:proofErr w:type="gramStart"/>
      <w:r w:rsidRPr="00A9481F">
        <w:t>describe</w:t>
      </w:r>
      <w:proofErr w:type="gramEnd"/>
      <w:r w:rsidRPr="00A9481F">
        <w:t xml:space="preserve"> paso a paso cómo aplicar técnicas de mejora de imagen en imágenes en escala de grises, especialmente útiles para condiciones de baja iluminación como las del conjunto de datos The Dark Face. Utilizaremos Python en Google Colab, lo que permite realizar todo el procesamiento sin necesidad de instalaciones locales.</w:t>
      </w:r>
    </w:p>
    <w:p w14:paraId="46E599E4" w14:textId="77777777" w:rsidR="00280708" w:rsidRPr="00A9481F" w:rsidRDefault="00000000">
      <w:pPr>
        <w:pStyle w:val="Ttulo1"/>
        <w:rPr>
          <w:color w:val="auto"/>
        </w:rPr>
      </w:pPr>
      <w:r w:rsidRPr="00A9481F">
        <w:rPr>
          <w:color w:val="auto"/>
        </w:rPr>
        <w:t>2. Requisitos</w:t>
      </w:r>
    </w:p>
    <w:p w14:paraId="714D8E93" w14:textId="77777777" w:rsidR="00280708" w:rsidRPr="00A9481F" w:rsidRDefault="00000000">
      <w:r w:rsidRPr="00A9481F">
        <w:t>• Cuenta de Google para usar Google Colab</w:t>
      </w:r>
      <w:r w:rsidRPr="00A9481F">
        <w:br/>
        <w:t>• Imagen en formato JPG o PNG, preferiblemente en escala de grises</w:t>
      </w:r>
      <w:r w:rsidRPr="00A9481F">
        <w:br/>
        <w:t xml:space="preserve">• Conexión </w:t>
      </w:r>
      <w:proofErr w:type="gramStart"/>
      <w:r w:rsidRPr="00A9481F">
        <w:t>a</w:t>
      </w:r>
      <w:proofErr w:type="gramEnd"/>
      <w:r w:rsidRPr="00A9481F">
        <w:t xml:space="preserve"> internet</w:t>
      </w:r>
    </w:p>
    <w:p w14:paraId="476399EF" w14:textId="77777777" w:rsidR="00280708" w:rsidRPr="00A9481F" w:rsidRDefault="00000000">
      <w:pPr>
        <w:pStyle w:val="Ttulo1"/>
        <w:rPr>
          <w:color w:val="auto"/>
        </w:rPr>
      </w:pPr>
      <w:r w:rsidRPr="00A9481F">
        <w:rPr>
          <w:color w:val="auto"/>
        </w:rPr>
        <w:t xml:space="preserve">3. Crear y Abrir </w:t>
      </w:r>
      <w:proofErr w:type="gramStart"/>
      <w:r w:rsidRPr="00A9481F">
        <w:rPr>
          <w:color w:val="auto"/>
        </w:rPr>
        <w:t>un Notebook</w:t>
      </w:r>
      <w:proofErr w:type="gramEnd"/>
      <w:r w:rsidRPr="00A9481F">
        <w:rPr>
          <w:color w:val="auto"/>
        </w:rPr>
        <w:t xml:space="preserve"> en Google Colab</w:t>
      </w:r>
    </w:p>
    <w:p w14:paraId="53153B77" w14:textId="77777777" w:rsidR="00280708" w:rsidRPr="00A9481F" w:rsidRDefault="00000000">
      <w:r w:rsidRPr="00A9481F">
        <w:t>1. Ve a https://colab.research.google.com</w:t>
      </w:r>
      <w:r w:rsidRPr="00A9481F">
        <w:br/>
        <w:t>2. Crea un nuevo cuaderno ('Archivo &gt; Nuevo cuaderno')</w:t>
      </w:r>
      <w:r w:rsidRPr="00A9481F">
        <w:br/>
        <w:t>3. Cambia el nombre a 'Mejora_Imagen_Colab' o similar</w:t>
      </w:r>
    </w:p>
    <w:p w14:paraId="709735AB" w14:textId="77777777" w:rsidR="00280708" w:rsidRPr="00A9481F" w:rsidRDefault="00000000">
      <w:pPr>
        <w:pStyle w:val="Ttulo1"/>
        <w:rPr>
          <w:color w:val="auto"/>
        </w:rPr>
      </w:pPr>
      <w:r w:rsidRPr="00A9481F">
        <w:rPr>
          <w:color w:val="auto"/>
        </w:rPr>
        <w:t>4. Subir Imagen e Instalar Librerías</w:t>
      </w:r>
    </w:p>
    <w:p w14:paraId="73F2E178" w14:textId="77777777" w:rsidR="00280708" w:rsidRPr="00A9481F" w:rsidRDefault="00000000">
      <w:r w:rsidRPr="00A9481F">
        <w:t>Ejecuta la siguiente celda en Colab:</w:t>
      </w:r>
    </w:p>
    <w:p w14:paraId="47C0BEA4" w14:textId="77777777" w:rsidR="00280708" w:rsidRPr="00A9481F" w:rsidRDefault="00000000">
      <w:pPr>
        <w:pStyle w:val="Citadestacada"/>
        <w:rPr>
          <w:color w:val="auto"/>
        </w:rPr>
      </w:pPr>
      <w:proofErr w:type="gramStart"/>
      <w:r w:rsidRPr="00A9481F">
        <w:rPr>
          <w:color w:val="auto"/>
        </w:rPr>
        <w:t>!pip</w:t>
      </w:r>
      <w:proofErr w:type="gramEnd"/>
      <w:r w:rsidRPr="00A9481F">
        <w:rPr>
          <w:color w:val="auto"/>
        </w:rPr>
        <w:t xml:space="preserve"> install opencv-python-headless</w:t>
      </w:r>
      <w:r w:rsidRPr="00A9481F">
        <w:rPr>
          <w:color w:val="auto"/>
        </w:rPr>
        <w:br/>
      </w:r>
      <w:r w:rsidRPr="00A9481F">
        <w:rPr>
          <w:color w:val="auto"/>
        </w:rPr>
        <w:br/>
        <w:t xml:space="preserve">from </w:t>
      </w:r>
      <w:proofErr w:type="gramStart"/>
      <w:r w:rsidRPr="00A9481F">
        <w:rPr>
          <w:color w:val="auto"/>
        </w:rPr>
        <w:t>google.colab</w:t>
      </w:r>
      <w:proofErr w:type="gramEnd"/>
      <w:r w:rsidRPr="00A9481F">
        <w:rPr>
          <w:color w:val="auto"/>
        </w:rPr>
        <w:t xml:space="preserve"> import files</w:t>
      </w:r>
      <w:r w:rsidRPr="00A9481F">
        <w:rPr>
          <w:color w:val="auto"/>
        </w:rPr>
        <w:br/>
        <w:t>import cv2</w:t>
      </w:r>
      <w:r w:rsidRPr="00A9481F">
        <w:rPr>
          <w:color w:val="auto"/>
        </w:rPr>
        <w:br/>
        <w:t>import numpy as np</w:t>
      </w:r>
      <w:r w:rsidRPr="00A9481F">
        <w:rPr>
          <w:color w:val="auto"/>
        </w:rPr>
        <w:br/>
        <w:t>from matplotlib import pyplot as plt</w:t>
      </w:r>
      <w:r w:rsidRPr="00A9481F">
        <w:rPr>
          <w:color w:val="auto"/>
        </w:rPr>
        <w:br/>
        <w:t xml:space="preserve">from </w:t>
      </w:r>
      <w:proofErr w:type="gramStart"/>
      <w:r w:rsidRPr="00A9481F">
        <w:rPr>
          <w:color w:val="auto"/>
        </w:rPr>
        <w:t>google.colab</w:t>
      </w:r>
      <w:proofErr w:type="gramEnd"/>
      <w:r w:rsidRPr="00A9481F">
        <w:rPr>
          <w:color w:val="auto"/>
        </w:rPr>
        <w:t>.patches import cv2_imshow</w:t>
      </w:r>
      <w:r w:rsidRPr="00A9481F">
        <w:rPr>
          <w:color w:val="auto"/>
        </w:rPr>
        <w:br/>
      </w:r>
      <w:r w:rsidRPr="00A9481F">
        <w:rPr>
          <w:color w:val="auto"/>
        </w:rPr>
        <w:br/>
        <w:t xml:space="preserve">uploaded = </w:t>
      </w:r>
      <w:proofErr w:type="gramStart"/>
      <w:r w:rsidRPr="00A9481F">
        <w:rPr>
          <w:color w:val="auto"/>
        </w:rPr>
        <w:t>files.upload</w:t>
      </w:r>
      <w:proofErr w:type="gramEnd"/>
      <w:r w:rsidRPr="00A9481F">
        <w:rPr>
          <w:color w:val="auto"/>
        </w:rPr>
        <w:t>()</w:t>
      </w:r>
      <w:r w:rsidRPr="00A9481F">
        <w:rPr>
          <w:color w:val="auto"/>
        </w:rPr>
        <w:br/>
        <w:t>filename = list(</w:t>
      </w:r>
      <w:proofErr w:type="gramStart"/>
      <w:r w:rsidRPr="00A9481F">
        <w:rPr>
          <w:color w:val="auto"/>
        </w:rPr>
        <w:t>uploaded.keys</w:t>
      </w:r>
      <w:proofErr w:type="gramEnd"/>
      <w:r w:rsidRPr="00A9481F">
        <w:rPr>
          <w:color w:val="auto"/>
        </w:rPr>
        <w:t>(</w:t>
      </w:r>
      <w:proofErr w:type="gramStart"/>
      <w:r w:rsidRPr="00A9481F">
        <w:rPr>
          <w:color w:val="auto"/>
        </w:rPr>
        <w:t>))[</w:t>
      </w:r>
      <w:proofErr w:type="gramEnd"/>
      <w:r w:rsidRPr="00A9481F">
        <w:rPr>
          <w:color w:val="auto"/>
        </w:rPr>
        <w:t>0]</w:t>
      </w:r>
      <w:r w:rsidRPr="00A9481F">
        <w:rPr>
          <w:color w:val="auto"/>
        </w:rPr>
        <w:br/>
        <w:t>img = cv2.imread(filename, cv2.IMREAD_GRAYSCALE)</w:t>
      </w:r>
      <w:r w:rsidRPr="00A9481F">
        <w:rPr>
          <w:color w:val="auto"/>
        </w:rPr>
        <w:br/>
        <w:t>cv2_imshow(img)</w:t>
      </w:r>
      <w:r w:rsidRPr="00A9481F">
        <w:rPr>
          <w:color w:val="auto"/>
        </w:rPr>
        <w:br/>
      </w:r>
    </w:p>
    <w:p w14:paraId="485E71C5" w14:textId="77777777" w:rsidR="00280708" w:rsidRPr="00A9481F" w:rsidRDefault="00000000">
      <w:pPr>
        <w:pStyle w:val="Ttulo1"/>
        <w:rPr>
          <w:color w:val="auto"/>
        </w:rPr>
      </w:pPr>
      <w:r w:rsidRPr="00A9481F">
        <w:rPr>
          <w:color w:val="auto"/>
        </w:rPr>
        <w:lastRenderedPageBreak/>
        <w:t>5. Corrección Gamma</w:t>
      </w:r>
    </w:p>
    <w:p w14:paraId="6A3F6463" w14:textId="77777777" w:rsidR="00280708" w:rsidRPr="00A9481F" w:rsidRDefault="00000000">
      <w:r w:rsidRPr="00A9481F">
        <w:t>Esta técnica aclara sombras sin saturar zonas brillantes.</w:t>
      </w:r>
    </w:p>
    <w:p w14:paraId="1CFB114B" w14:textId="77777777" w:rsidR="00280708" w:rsidRPr="00A9481F" w:rsidRDefault="00000000">
      <w:pPr>
        <w:pStyle w:val="Citadestacada"/>
        <w:rPr>
          <w:color w:val="auto"/>
        </w:rPr>
      </w:pPr>
      <w:r w:rsidRPr="00A9481F">
        <w:rPr>
          <w:color w:val="auto"/>
        </w:rPr>
        <w:t>def gamma_</w:t>
      </w:r>
      <w:proofErr w:type="gramStart"/>
      <w:r w:rsidRPr="00A9481F">
        <w:rPr>
          <w:color w:val="auto"/>
        </w:rPr>
        <w:t>correction(</w:t>
      </w:r>
      <w:proofErr w:type="gramEnd"/>
      <w:r w:rsidRPr="00A9481F">
        <w:rPr>
          <w:color w:val="auto"/>
        </w:rPr>
        <w:t>image, gamma):</w:t>
      </w:r>
      <w:r w:rsidRPr="00A9481F">
        <w:rPr>
          <w:color w:val="auto"/>
        </w:rPr>
        <w:br/>
        <w:t xml:space="preserve">    inv_gamma = 1.0 / gamma</w:t>
      </w:r>
      <w:r w:rsidRPr="00A9481F">
        <w:rPr>
          <w:color w:val="auto"/>
        </w:rPr>
        <w:br/>
        <w:t xml:space="preserve">    table = </w:t>
      </w:r>
      <w:proofErr w:type="gramStart"/>
      <w:r w:rsidRPr="00A9481F">
        <w:rPr>
          <w:color w:val="auto"/>
        </w:rPr>
        <w:t>np.array</w:t>
      </w:r>
      <w:proofErr w:type="gramEnd"/>
      <w:r w:rsidRPr="00A9481F">
        <w:rPr>
          <w:color w:val="auto"/>
        </w:rPr>
        <w:t>([(i / 255.0) ** inv_gamma * 255 for i in range(256)]</w:t>
      </w:r>
      <w:proofErr w:type="gramStart"/>
      <w:r w:rsidRPr="00A9481F">
        <w:rPr>
          <w:color w:val="auto"/>
        </w:rPr>
        <w:t>).astype</w:t>
      </w:r>
      <w:proofErr w:type="gramEnd"/>
      <w:r w:rsidRPr="00A9481F">
        <w:rPr>
          <w:color w:val="auto"/>
        </w:rPr>
        <w:t>('uint8')</w:t>
      </w:r>
      <w:r w:rsidRPr="00A9481F">
        <w:rPr>
          <w:color w:val="auto"/>
        </w:rPr>
        <w:br/>
        <w:t xml:space="preserve">    return </w:t>
      </w:r>
      <w:proofErr w:type="gramStart"/>
      <w:r w:rsidRPr="00A9481F">
        <w:rPr>
          <w:color w:val="auto"/>
        </w:rPr>
        <w:t>cv2.LUT(</w:t>
      </w:r>
      <w:proofErr w:type="gramEnd"/>
      <w:r w:rsidRPr="00A9481F">
        <w:rPr>
          <w:color w:val="auto"/>
        </w:rPr>
        <w:t>image, table)</w:t>
      </w:r>
      <w:r w:rsidRPr="00A9481F">
        <w:rPr>
          <w:color w:val="auto"/>
        </w:rPr>
        <w:br/>
      </w:r>
      <w:r w:rsidRPr="00A9481F">
        <w:rPr>
          <w:color w:val="auto"/>
        </w:rPr>
        <w:br/>
        <w:t>gamma_img = gamma_</w:t>
      </w:r>
      <w:proofErr w:type="gramStart"/>
      <w:r w:rsidRPr="00A9481F">
        <w:rPr>
          <w:color w:val="auto"/>
        </w:rPr>
        <w:t>correction(</w:t>
      </w:r>
      <w:proofErr w:type="gramEnd"/>
      <w:r w:rsidRPr="00A9481F">
        <w:rPr>
          <w:color w:val="auto"/>
        </w:rPr>
        <w:t>img, 0.4)</w:t>
      </w:r>
      <w:r w:rsidRPr="00A9481F">
        <w:rPr>
          <w:color w:val="auto"/>
        </w:rPr>
        <w:br/>
        <w:t>cv2_imshow(gamma_img)</w:t>
      </w:r>
      <w:r w:rsidRPr="00A9481F">
        <w:rPr>
          <w:color w:val="auto"/>
        </w:rPr>
        <w:br/>
      </w:r>
    </w:p>
    <w:p w14:paraId="66D3303A" w14:textId="77777777" w:rsidR="00280708" w:rsidRPr="00A9481F" w:rsidRDefault="00000000">
      <w:pPr>
        <w:pStyle w:val="Ttulo1"/>
        <w:rPr>
          <w:color w:val="auto"/>
        </w:rPr>
      </w:pPr>
      <w:r w:rsidRPr="00A9481F">
        <w:rPr>
          <w:color w:val="auto"/>
        </w:rPr>
        <w:t>6. Ecualización del Histograma</w:t>
      </w:r>
    </w:p>
    <w:p w14:paraId="4EEE13EF" w14:textId="77777777" w:rsidR="00280708" w:rsidRPr="00A9481F" w:rsidRDefault="00000000">
      <w:r w:rsidRPr="00A9481F">
        <w:t>Mejora el contraste general redistribuyendo los niveles de gris.</w:t>
      </w:r>
    </w:p>
    <w:p w14:paraId="1E7FA320" w14:textId="77777777" w:rsidR="00280708" w:rsidRPr="00A9481F" w:rsidRDefault="00000000">
      <w:pPr>
        <w:pStyle w:val="Citadestacada"/>
        <w:rPr>
          <w:color w:val="auto"/>
        </w:rPr>
      </w:pPr>
      <w:r w:rsidRPr="00A9481F">
        <w:rPr>
          <w:color w:val="auto"/>
        </w:rPr>
        <w:t>equalized_img = cv2.equalizeHist(img)</w:t>
      </w:r>
      <w:r w:rsidRPr="00A9481F">
        <w:rPr>
          <w:color w:val="auto"/>
        </w:rPr>
        <w:br/>
        <w:t>cv2_imshow(equalized_img)</w:t>
      </w:r>
      <w:r w:rsidRPr="00A9481F">
        <w:rPr>
          <w:color w:val="auto"/>
        </w:rPr>
        <w:br/>
      </w:r>
    </w:p>
    <w:p w14:paraId="21A1BA4D" w14:textId="77777777" w:rsidR="00280708" w:rsidRPr="00A9481F" w:rsidRDefault="00000000">
      <w:pPr>
        <w:pStyle w:val="Ttulo1"/>
        <w:rPr>
          <w:color w:val="auto"/>
        </w:rPr>
      </w:pPr>
      <w:r w:rsidRPr="00A9481F">
        <w:rPr>
          <w:color w:val="auto"/>
        </w:rPr>
        <w:t>7. Ecualización Adaptativa (CLAHE)</w:t>
      </w:r>
    </w:p>
    <w:p w14:paraId="5474CDE0" w14:textId="77777777" w:rsidR="00280708" w:rsidRPr="00A9481F" w:rsidRDefault="00000000">
      <w:r w:rsidRPr="00A9481F">
        <w:t>Mejora el contraste en zonas específicas sin sobreexponer otras.</w:t>
      </w:r>
    </w:p>
    <w:p w14:paraId="200AE32B" w14:textId="77777777" w:rsidR="00280708" w:rsidRPr="00A9481F" w:rsidRDefault="00000000">
      <w:pPr>
        <w:pStyle w:val="Citadestacada"/>
        <w:rPr>
          <w:color w:val="auto"/>
        </w:rPr>
      </w:pPr>
      <w:r w:rsidRPr="00A9481F">
        <w:rPr>
          <w:color w:val="auto"/>
        </w:rPr>
        <w:t>clahe = cv2.createCLAHE(clipLimit=2.0, tileGridSize</w:t>
      </w:r>
      <w:proofErr w:type="gramStart"/>
      <w:r w:rsidRPr="00A9481F">
        <w:rPr>
          <w:color w:val="auto"/>
        </w:rPr>
        <w:t>=(</w:t>
      </w:r>
      <w:proofErr w:type="gramEnd"/>
      <w:r w:rsidRPr="00A9481F">
        <w:rPr>
          <w:color w:val="auto"/>
        </w:rPr>
        <w:t>8, 8))</w:t>
      </w:r>
      <w:r w:rsidRPr="00A9481F">
        <w:rPr>
          <w:color w:val="auto"/>
        </w:rPr>
        <w:br/>
        <w:t xml:space="preserve">clahe_img = </w:t>
      </w:r>
      <w:proofErr w:type="gramStart"/>
      <w:r w:rsidRPr="00A9481F">
        <w:rPr>
          <w:color w:val="auto"/>
        </w:rPr>
        <w:t>clahe.apply</w:t>
      </w:r>
      <w:proofErr w:type="gramEnd"/>
      <w:r w:rsidRPr="00A9481F">
        <w:rPr>
          <w:color w:val="auto"/>
        </w:rPr>
        <w:t>(img)</w:t>
      </w:r>
      <w:r w:rsidRPr="00A9481F">
        <w:rPr>
          <w:color w:val="auto"/>
        </w:rPr>
        <w:br/>
        <w:t>cv2_imshow(clahe_img)</w:t>
      </w:r>
      <w:r w:rsidRPr="00A9481F">
        <w:rPr>
          <w:color w:val="auto"/>
        </w:rPr>
        <w:br/>
      </w:r>
    </w:p>
    <w:p w14:paraId="5CB9A576" w14:textId="77777777" w:rsidR="00280708" w:rsidRPr="00A9481F" w:rsidRDefault="00000000">
      <w:pPr>
        <w:pStyle w:val="Ttulo1"/>
        <w:rPr>
          <w:color w:val="auto"/>
        </w:rPr>
      </w:pPr>
      <w:r w:rsidRPr="00A9481F">
        <w:rPr>
          <w:color w:val="auto"/>
        </w:rPr>
        <w:t>8. Estiramiento de Contraste</w:t>
      </w:r>
    </w:p>
    <w:p w14:paraId="590D8C96" w14:textId="77777777" w:rsidR="00280708" w:rsidRPr="00A9481F" w:rsidRDefault="00000000">
      <w:r w:rsidRPr="00A9481F">
        <w:t>Expande el rango dinámico de los niveles de gris.</w:t>
      </w:r>
    </w:p>
    <w:p w14:paraId="77D745D5" w14:textId="77777777" w:rsidR="00280708" w:rsidRPr="00A9481F" w:rsidRDefault="00000000">
      <w:pPr>
        <w:pStyle w:val="Citadestacada"/>
        <w:rPr>
          <w:color w:val="auto"/>
        </w:rPr>
      </w:pPr>
      <w:r w:rsidRPr="00A9481F">
        <w:rPr>
          <w:color w:val="auto"/>
        </w:rPr>
        <w:t>def contrast_stretching(image):</w:t>
      </w:r>
      <w:r w:rsidRPr="00A9481F">
        <w:rPr>
          <w:color w:val="auto"/>
        </w:rPr>
        <w:br/>
        <w:t xml:space="preserve">    min_val = np.min(image)</w:t>
      </w:r>
      <w:r w:rsidRPr="00A9481F">
        <w:rPr>
          <w:color w:val="auto"/>
        </w:rPr>
        <w:br/>
        <w:t xml:space="preserve">    max_val = np.max(image)</w:t>
      </w:r>
      <w:r w:rsidRPr="00A9481F">
        <w:rPr>
          <w:color w:val="auto"/>
        </w:rPr>
        <w:br/>
        <w:t xml:space="preserve">    return ((image - min_val) / (max_val - min_val) * 255</w:t>
      </w:r>
      <w:proofErr w:type="gramStart"/>
      <w:r w:rsidRPr="00A9481F">
        <w:rPr>
          <w:color w:val="auto"/>
        </w:rPr>
        <w:t>).astype</w:t>
      </w:r>
      <w:proofErr w:type="gramEnd"/>
      <w:r w:rsidRPr="00A9481F">
        <w:rPr>
          <w:color w:val="auto"/>
        </w:rPr>
        <w:t>('uint8')</w:t>
      </w:r>
      <w:r w:rsidRPr="00A9481F">
        <w:rPr>
          <w:color w:val="auto"/>
        </w:rPr>
        <w:br/>
      </w:r>
      <w:r w:rsidRPr="00A9481F">
        <w:rPr>
          <w:color w:val="auto"/>
        </w:rPr>
        <w:br/>
        <w:t>stretched_img = contrast_stretching(img)</w:t>
      </w:r>
      <w:r w:rsidRPr="00A9481F">
        <w:rPr>
          <w:color w:val="auto"/>
        </w:rPr>
        <w:br/>
        <w:t>cv2_imshow(stretched_img)</w:t>
      </w:r>
      <w:r w:rsidRPr="00A9481F">
        <w:rPr>
          <w:color w:val="auto"/>
        </w:rPr>
        <w:br/>
      </w:r>
    </w:p>
    <w:p w14:paraId="189EF970" w14:textId="77777777" w:rsidR="00280708" w:rsidRPr="00A9481F" w:rsidRDefault="00000000">
      <w:pPr>
        <w:pStyle w:val="Ttulo1"/>
        <w:rPr>
          <w:color w:val="auto"/>
        </w:rPr>
      </w:pPr>
      <w:r w:rsidRPr="00A9481F">
        <w:rPr>
          <w:color w:val="auto"/>
        </w:rPr>
        <w:lastRenderedPageBreak/>
        <w:t>9. Multiplicación por Escalar</w:t>
      </w:r>
    </w:p>
    <w:p w14:paraId="25D3F74F" w14:textId="77777777" w:rsidR="00280708" w:rsidRPr="00A9481F" w:rsidRDefault="00000000">
      <w:r w:rsidRPr="00A9481F">
        <w:t>Aclara toda la imagen multiplicando los valores de los píxeles.</w:t>
      </w:r>
    </w:p>
    <w:p w14:paraId="4FC35F53" w14:textId="77777777" w:rsidR="00280708" w:rsidRPr="00A9481F" w:rsidRDefault="00000000">
      <w:pPr>
        <w:pStyle w:val="Citadestacada"/>
        <w:rPr>
          <w:color w:val="auto"/>
        </w:rPr>
      </w:pPr>
      <w:r w:rsidRPr="00A9481F">
        <w:rPr>
          <w:color w:val="auto"/>
        </w:rPr>
        <w:t>bright_img = cv2.convertScaleAbs(img, alpha=1.3, beta=0)</w:t>
      </w:r>
      <w:r w:rsidRPr="00A9481F">
        <w:rPr>
          <w:color w:val="auto"/>
        </w:rPr>
        <w:br/>
        <w:t>cv2_imshow(bright_img)</w:t>
      </w:r>
      <w:r w:rsidRPr="00A9481F">
        <w:rPr>
          <w:color w:val="auto"/>
        </w:rPr>
        <w:br/>
      </w:r>
    </w:p>
    <w:p w14:paraId="152CD3E3" w14:textId="77777777" w:rsidR="00280708" w:rsidRPr="00A9481F" w:rsidRDefault="00000000">
      <w:pPr>
        <w:pStyle w:val="Ttulo1"/>
        <w:rPr>
          <w:color w:val="auto"/>
        </w:rPr>
      </w:pPr>
      <w:r w:rsidRPr="00A9481F">
        <w:rPr>
          <w:color w:val="auto"/>
        </w:rPr>
        <w:t>10. Promedio con Suavizado Gaussiano</w:t>
      </w:r>
    </w:p>
    <w:p w14:paraId="73C9720B" w14:textId="77777777" w:rsidR="00280708" w:rsidRPr="00A9481F" w:rsidRDefault="00000000">
      <w:r w:rsidRPr="00A9481F">
        <w:t>Mezcla la imagen original con una suavizada para reducir ruido.</w:t>
      </w:r>
    </w:p>
    <w:p w14:paraId="1229143F" w14:textId="77777777" w:rsidR="00280708" w:rsidRPr="00A9481F" w:rsidRDefault="00000000">
      <w:pPr>
        <w:pStyle w:val="Citadestacada"/>
        <w:rPr>
          <w:color w:val="auto"/>
        </w:rPr>
      </w:pPr>
      <w:r w:rsidRPr="00A9481F">
        <w:rPr>
          <w:color w:val="auto"/>
        </w:rPr>
        <w:t>blurred = cv2.GaussianBlur(img, (5,5), 0)</w:t>
      </w:r>
      <w:r w:rsidRPr="00A9481F">
        <w:rPr>
          <w:color w:val="auto"/>
        </w:rPr>
        <w:br/>
        <w:t>average_img = cv2.addWeighted(img, 0.5, blurred, 0.5, 0)</w:t>
      </w:r>
      <w:r w:rsidRPr="00A9481F">
        <w:rPr>
          <w:color w:val="auto"/>
        </w:rPr>
        <w:br/>
        <w:t>cv2_imshow(average_img)</w:t>
      </w:r>
      <w:r w:rsidRPr="00A9481F">
        <w:rPr>
          <w:color w:val="auto"/>
        </w:rPr>
        <w:br/>
      </w:r>
    </w:p>
    <w:p w14:paraId="4CFA7F4A" w14:textId="77777777" w:rsidR="00280708" w:rsidRPr="00A9481F" w:rsidRDefault="00000000">
      <w:pPr>
        <w:pStyle w:val="Ttulo1"/>
        <w:rPr>
          <w:color w:val="auto"/>
        </w:rPr>
      </w:pPr>
      <w:r w:rsidRPr="00A9481F">
        <w:rPr>
          <w:color w:val="auto"/>
        </w:rPr>
        <w:t>11. Guardar y Descargar Imágenes</w:t>
      </w:r>
    </w:p>
    <w:p w14:paraId="40F221E2" w14:textId="77777777" w:rsidR="00280708" w:rsidRPr="00A9481F" w:rsidRDefault="00000000">
      <w:r w:rsidRPr="00A9481F">
        <w:t>Puedes guardar y descargar las imágenes procesadas con:</w:t>
      </w:r>
    </w:p>
    <w:p w14:paraId="240AB970" w14:textId="77777777" w:rsidR="00280708" w:rsidRPr="00A9481F" w:rsidRDefault="00000000">
      <w:pPr>
        <w:pStyle w:val="Citadestacada"/>
        <w:rPr>
          <w:color w:val="auto"/>
        </w:rPr>
      </w:pPr>
      <w:r w:rsidRPr="00A9481F">
        <w:rPr>
          <w:color w:val="auto"/>
        </w:rPr>
        <w:t>cv2.imwrite('img_gamma.jpg', gamma_img)</w:t>
      </w:r>
      <w:r w:rsidRPr="00A9481F">
        <w:rPr>
          <w:color w:val="auto"/>
        </w:rPr>
        <w:br/>
        <w:t xml:space="preserve">from </w:t>
      </w:r>
      <w:proofErr w:type="gramStart"/>
      <w:r w:rsidRPr="00A9481F">
        <w:rPr>
          <w:color w:val="auto"/>
        </w:rPr>
        <w:t>google.colab</w:t>
      </w:r>
      <w:proofErr w:type="gramEnd"/>
      <w:r w:rsidRPr="00A9481F">
        <w:rPr>
          <w:color w:val="auto"/>
        </w:rPr>
        <w:t xml:space="preserve"> import files</w:t>
      </w:r>
      <w:r w:rsidRPr="00A9481F">
        <w:rPr>
          <w:color w:val="auto"/>
        </w:rPr>
        <w:br/>
      </w:r>
      <w:proofErr w:type="gramStart"/>
      <w:r w:rsidRPr="00A9481F">
        <w:rPr>
          <w:color w:val="auto"/>
        </w:rPr>
        <w:t>files.download</w:t>
      </w:r>
      <w:proofErr w:type="gramEnd"/>
      <w:r w:rsidRPr="00A9481F">
        <w:rPr>
          <w:color w:val="auto"/>
        </w:rPr>
        <w:t>('img_gamma.jpg')</w:t>
      </w:r>
      <w:r w:rsidRPr="00A9481F">
        <w:rPr>
          <w:color w:val="auto"/>
        </w:rPr>
        <w:br/>
      </w:r>
    </w:p>
    <w:p w14:paraId="4A78CB76" w14:textId="77777777" w:rsidR="00280708" w:rsidRPr="00A9481F" w:rsidRDefault="00000000">
      <w:pPr>
        <w:pStyle w:val="Ttulo1"/>
        <w:rPr>
          <w:color w:val="auto"/>
        </w:rPr>
      </w:pPr>
      <w:r w:rsidRPr="00A9481F">
        <w:rPr>
          <w:color w:val="auto"/>
        </w:rPr>
        <w:t>12. Recomendaciones Finales</w:t>
      </w:r>
    </w:p>
    <w:p w14:paraId="17225C8A" w14:textId="77777777" w:rsidR="00280708" w:rsidRPr="00A9481F" w:rsidRDefault="00000000">
      <w:r w:rsidRPr="00A9481F">
        <w:t>• Compara visualmente los resultados de cada técnica.</w:t>
      </w:r>
      <w:r w:rsidRPr="00A9481F">
        <w:br/>
        <w:t>• Inserta las mejores versiones en tu informe.</w:t>
      </w:r>
      <w:r w:rsidRPr="00A9481F">
        <w:br/>
        <w:t>• Ajusta parámetros como gamma o clipLimit según la imagen.</w:t>
      </w:r>
    </w:p>
    <w:sectPr w:rsidR="00280708" w:rsidRPr="00A948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35700590">
    <w:abstractNumId w:val="8"/>
  </w:num>
  <w:num w:numId="2" w16cid:durableId="1534348416">
    <w:abstractNumId w:val="6"/>
  </w:num>
  <w:num w:numId="3" w16cid:durableId="1231966503">
    <w:abstractNumId w:val="5"/>
  </w:num>
  <w:num w:numId="4" w16cid:durableId="548227027">
    <w:abstractNumId w:val="4"/>
  </w:num>
  <w:num w:numId="5" w16cid:durableId="1100225146">
    <w:abstractNumId w:val="7"/>
  </w:num>
  <w:num w:numId="6" w16cid:durableId="1173060423">
    <w:abstractNumId w:val="3"/>
  </w:num>
  <w:num w:numId="7" w16cid:durableId="1706061232">
    <w:abstractNumId w:val="2"/>
  </w:num>
  <w:num w:numId="8" w16cid:durableId="540941273">
    <w:abstractNumId w:val="1"/>
  </w:num>
  <w:num w:numId="9" w16cid:durableId="52599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708"/>
    <w:rsid w:val="0029639D"/>
    <w:rsid w:val="00326F90"/>
    <w:rsid w:val="00755CA6"/>
    <w:rsid w:val="00A948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C2281"/>
  <w14:defaultImageDpi w14:val="300"/>
  <w15:docId w15:val="{214BCC31-C0F2-47E2-A659-4BD6424C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451</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Julio Alejandro Diaz de Hoyos</cp:lastModifiedBy>
  <cp:revision>2</cp:revision>
  <dcterms:created xsi:type="dcterms:W3CDTF">2013-12-23T23:15:00Z</dcterms:created>
  <dcterms:modified xsi:type="dcterms:W3CDTF">2025-04-30T19:32:00Z</dcterms:modified>
  <cp:category/>
</cp:coreProperties>
</file>